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Conditional Probability Distribution (CPD) in Bayesian Networks</w:t>
      </w:r>
    </w:p>
    <w:p>
      <w:r>
        <w:t>A Bayesian Network is a graphical model that represents probabilistic relationships among variables using Conditional Probability Distributions (CPDs). Each node in a Bayesian Network is associated with a CPD that describes how the node's probability distribution depends on its parent nodes.</w:t>
      </w:r>
    </w:p>
    <w:p>
      <w:pPr>
        <w:pStyle w:val="Heading2"/>
      </w:pPr>
      <w:r>
        <w:t>1. Conditional Probability Table (CPT)</w:t>
      </w:r>
    </w:p>
    <w:p>
      <w:r>
        <w:t>If a node is discrete, its CPD is often represented as a Conditional Probability Table (CPT). The CPT lists the probability of the node taking specific values given all possible combinations of its parent values.</w:t>
      </w:r>
    </w:p>
    <w:p>
      <w:pPr>
        <w:pStyle w:val="Heading3"/>
      </w:pPr>
      <w:r>
        <w:t>Example: Probability of Rain Given Cloudy Conditions</w:t>
      </w:r>
    </w:p>
    <w:p>
      <w:r>
        <w:t>Let Rain (R) depend on Cloudy (C):</w:t>
      </w:r>
    </w:p>
    <w:p>
      <w:r>
        <w:t>P(R | 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Cloudy (C)</w:t>
            </w:r>
          </w:p>
        </w:tc>
        <w:tc>
          <w:tcPr>
            <w:tcW w:type="dxa" w:w="2880"/>
          </w:tcPr>
          <w:p>
            <w:r>
              <w:t>P(Rain = Yes)</w:t>
            </w:r>
          </w:p>
        </w:tc>
        <w:tc>
          <w:tcPr>
            <w:tcW w:type="dxa" w:w="2880"/>
          </w:tcPr>
          <w:p>
            <w:r>
              <w:t>P(Rain = No)</w:t>
            </w:r>
          </w:p>
        </w:tc>
      </w:tr>
      <w:tr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0.8</w:t>
            </w:r>
          </w:p>
        </w:tc>
        <w:tc>
          <w:tcPr>
            <w:tcW w:type="dxa" w:w="2880"/>
          </w:tcPr>
          <w:p>
            <w:r>
              <w:t>0.2</w:t>
            </w:r>
          </w:p>
        </w:tc>
      </w:tr>
      <w:tr>
        <w:tc>
          <w:tcPr>
            <w:tcW w:type="dxa" w:w="2880"/>
          </w:tcPr>
          <w:p>
            <w:r>
              <w:t>False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0.8</w:t>
            </w:r>
          </w:p>
        </w:tc>
      </w:tr>
    </w:tbl>
    <w:p>
      <w:pPr>
        <w:pStyle w:val="Heading2"/>
      </w:pPr>
      <w:r>
        <w:t>2. Factorized Representation of CPD</w:t>
      </w:r>
    </w:p>
    <w:p>
      <w:r>
        <w:t>For a node X with parents P1, P2, ..., Pn, the CPD is expressed as:</w:t>
      </w:r>
    </w:p>
    <w:p>
      <w:r>
        <w:t>P(X | P1, P2, ..., Pn)</w:t>
      </w:r>
    </w:p>
    <w:p>
      <w:r>
        <w:t>This representation ensures that the joint probability distribution of all variables in the network can be written as the product of their CPDs:</w:t>
      </w:r>
    </w:p>
    <w:p>
      <w:r>
        <w:t>P(X1, X2, ..., Xn) = ∏ P(Xi | Parents(Xi))</w:t>
      </w:r>
    </w:p>
    <w:p>
      <w:pPr>
        <w:pStyle w:val="Heading2"/>
      </w:pPr>
      <w:r>
        <w:t>3. Continuous CPD</w:t>
      </w:r>
    </w:p>
    <w:p>
      <w:r>
        <w:t>If variables are continuous, CPDs can be modeled using Gaussian distributions or linear Gaussian models. The conditional probability in such cases can be expressed as:</w:t>
      </w:r>
    </w:p>
    <w:p>
      <w:r>
        <w:t>P(X | P) = N(μ_X + ∑ w_i P_i, σ_X^2)</w:t>
      </w:r>
    </w:p>
    <w:p>
      <w:pPr>
        <w:pStyle w:val="Heading2"/>
      </w:pPr>
      <w:r>
        <w:t>4. No Parent Case (Marginal Probability)</w:t>
      </w:r>
    </w:p>
    <w:p>
      <w:r>
        <w:t>If a node has no parents, its CPD is simply its prior probability:</w:t>
      </w:r>
    </w:p>
    <w:p>
      <w:r>
        <w:t>P(X)</w:t>
      </w:r>
    </w:p>
    <w:p>
      <w:pPr>
        <w:pStyle w:val="Heading2"/>
      </w:pPr>
      <w:r>
        <w:t>5. Example: Bayesian Network with CPD</w:t>
      </w:r>
    </w:p>
    <w:p>
      <w:r>
        <w:t>Consider a Bayesian Network with three nodes:</w:t>
        <w:br/>
        <w:t>- Cloudy (C) → Rain (R)</w:t>
        <w:br/>
        <w:t>- Rain (R) → Traffic (T)</w:t>
      </w:r>
    </w:p>
    <w:p>
      <w:r>
        <w:t>The CPDs for this network are:</w:t>
      </w:r>
    </w:p>
    <w:p>
      <w:r>
        <w:t>1. P(C) – Probability of cloudy weather.</w:t>
      </w:r>
    </w:p>
    <w:p>
      <w:r>
        <w:t>2. P(R | C) – Probability of rain given whether it is cloudy.</w:t>
      </w:r>
    </w:p>
    <w:p>
      <w:r>
        <w:t>3. P(T | R) – Probability of traffic given whether it is raining.</w:t>
      </w:r>
    </w:p>
    <w:p>
      <w:r>
        <w:t>Using the chain rule, the joint probability of all variables in the network is:</w:t>
      </w:r>
    </w:p>
    <w:p>
      <w:r>
        <w:t>P(C, R, T) = P(C) P(R | C) P(T | R)</w:t>
      </w:r>
    </w:p>
    <w:p>
      <w:pPr>
        <w:pStyle w:val="Heading2"/>
      </w:pPr>
      <w:r>
        <w:t>Conclusion</w:t>
      </w:r>
    </w:p>
    <w:p>
      <w:r>
        <w:t>CPDs in Bayesian Networks play a crucial role in defining probabilistic dependencies between variables. Whether using a Conditional Probability Table (CPT) for discrete variables or a continuous Gaussian model, CPDs help in efficient inference and decision-making in probabilistic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